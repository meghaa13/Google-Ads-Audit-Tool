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Ads Audit Report</w:t>
      </w:r>
    </w:p>
    <w:p>
      <w:pPr>
        <w:pStyle w:val="Heading1"/>
      </w:pPr>
      <w:r>
        <w:t>Campaign Performance (w/ Benchmark Overlay)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Campaign Name</w:t>
            </w:r>
          </w:p>
        </w:tc>
        <w:tc>
          <w:tcPr>
            <w:tcW w:type="dxa" w:w="864"/>
          </w:tcPr>
          <w:p>
            <w:r>
              <w:t>CTR</w:t>
            </w:r>
          </w:p>
        </w:tc>
        <w:tc>
          <w:tcPr>
            <w:tcW w:type="dxa" w:w="864"/>
          </w:tcPr>
          <w:p>
            <w:r>
              <w:t>Cost ($)</w:t>
            </w:r>
          </w:p>
        </w:tc>
        <w:tc>
          <w:tcPr>
            <w:tcW w:type="dxa" w:w="864"/>
          </w:tcPr>
          <w:p>
            <w:r>
              <w:t>Clicks</w:t>
            </w:r>
          </w:p>
        </w:tc>
        <w:tc>
          <w:tcPr>
            <w:tcW w:type="dxa" w:w="864"/>
          </w:tcPr>
          <w:p>
            <w:r>
              <w:t>Impressions</w:t>
            </w:r>
          </w:p>
        </w:tc>
        <w:tc>
          <w:tcPr>
            <w:tcW w:type="dxa" w:w="864"/>
          </w:tcPr>
          <w:p>
            <w:r>
              <w:t>CTR Flag</w:t>
            </w:r>
          </w:p>
        </w:tc>
        <w:tc>
          <w:tcPr>
            <w:tcW w:type="dxa" w:w="864"/>
          </w:tcPr>
          <w:p>
            <w:r>
              <w:t>Avg CPC</w:t>
            </w:r>
          </w:p>
        </w:tc>
        <w:tc>
          <w:tcPr>
            <w:tcW w:type="dxa" w:w="864"/>
          </w:tcPr>
          <w:p>
            <w:r>
              <w:t>Avg CPC Flag</w:t>
            </w:r>
          </w:p>
        </w:tc>
        <w:tc>
          <w:tcPr>
            <w:tcW w:type="dxa" w:w="864"/>
          </w:tcPr>
          <w:p>
            <w:r>
              <w:t>CPA ($)</w:t>
            </w:r>
          </w:p>
        </w:tc>
        <w:tc>
          <w:tcPr>
            <w:tcW w:type="dxa" w:w="864"/>
          </w:tcPr>
          <w:p>
            <w:r>
              <w:t>CPA ($) Flag</w:t>
            </w:r>
          </w:p>
        </w:tc>
      </w:tr>
      <w:tr>
        <w:tc>
          <w:tcPr>
            <w:tcW w:type="dxa" w:w="864"/>
          </w:tcPr>
          <w:p>
            <w:r>
              <w:t>VPP_Search_Leads_USA_03/08/2024 (Exp 1)</w:t>
            </w:r>
          </w:p>
        </w:tc>
        <w:tc>
          <w:tcPr>
            <w:tcW w:type="dxa" w:w="864"/>
          </w:tcPr>
          <w:p>
            <w:r>
              <w:t>8.79%</w:t>
            </w:r>
          </w:p>
        </w:tc>
        <w:tc>
          <w:tcPr>
            <w:tcW w:type="dxa" w:w="864"/>
          </w:tcPr>
          <w:p>
            <w:r>
              <w:t>$2180.15</w:t>
            </w:r>
          </w:p>
        </w:tc>
        <w:tc>
          <w:tcPr>
            <w:tcW w:type="dxa" w:w="864"/>
          </w:tcPr>
          <w:p>
            <w:r>
              <w:t>197</w:t>
            </w:r>
          </w:p>
        </w:tc>
        <w:tc>
          <w:tcPr>
            <w:tcW w:type="dxa" w:w="864"/>
          </w:tcPr>
          <w:p>
            <w:r>
              <w:t>2242</w:t>
            </w:r>
          </w:p>
        </w:tc>
        <w:tc>
          <w:tcPr>
            <w:tcW w:type="dxa" w:w="864"/>
          </w:tcPr>
          <w:p>
            <w:r>
              <w:t>Above</w:t>
            </w:r>
          </w:p>
        </w:tc>
        <w:tc>
          <w:tcPr>
            <w:tcW w:type="dxa" w:w="864"/>
          </w:tcPr>
          <w:p>
            <w:r>
              <w:t>$11.07</w:t>
            </w:r>
          </w:p>
        </w:tc>
        <w:tc>
          <w:tcPr>
            <w:tcW w:type="dxa" w:w="864"/>
          </w:tcPr>
          <w:p>
            <w:r>
              <w:t>Above</w:t>
            </w:r>
          </w:p>
        </w:tc>
        <w:tc>
          <w:tcPr>
            <w:tcW w:type="dxa" w:w="864"/>
          </w:tcPr>
          <w:p>
            <w:r>
              <w:t>$155.72</w:t>
            </w:r>
          </w:p>
        </w:tc>
        <w:tc>
          <w:tcPr>
            <w:tcW w:type="dxa" w:w="864"/>
          </w:tcPr>
          <w:p>
            <w:r>
              <w:t>Above</w:t>
            </w:r>
          </w:p>
        </w:tc>
      </w:tr>
    </w:tbl>
    <w:p>
      <w:pPr>
        <w:pStyle w:val="Heading1"/>
      </w:pPr>
      <w:r>
        <w:t>Campaign Insights</w:t>
      </w:r>
    </w:p>
    <w:p>
      <w:r>
        <w:t>⚠️ Unable to parse structured insights — showing raw output below.</w:t>
      </w:r>
    </w:p>
    <w:p>
      <w:r>
        <w:t>[]</w:t>
      </w:r>
    </w:p>
    <w:p>
      <w:pPr>
        <w:pStyle w:val="Heading1"/>
      </w:pPr>
      <w:r>
        <w:t>Keyword Performance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Ad Group</w:t>
            </w:r>
          </w:p>
        </w:tc>
        <w:tc>
          <w:tcPr>
            <w:tcW w:type="dxa" w:w="960"/>
          </w:tcPr>
          <w:p>
            <w:r>
              <w:t>Keyword</w:t>
            </w:r>
          </w:p>
        </w:tc>
        <w:tc>
          <w:tcPr>
            <w:tcW w:type="dxa" w:w="960"/>
          </w:tcPr>
          <w:p>
            <w:r>
              <w:t>Match Type</w:t>
            </w:r>
          </w:p>
        </w:tc>
        <w:tc>
          <w:tcPr>
            <w:tcW w:type="dxa" w:w="960"/>
          </w:tcPr>
          <w:p>
            <w:r>
              <w:t>Quality Score</w:t>
            </w:r>
          </w:p>
        </w:tc>
        <w:tc>
          <w:tcPr>
            <w:tcW w:type="dxa" w:w="960"/>
          </w:tcPr>
          <w:p>
            <w:r>
              <w:t>Impressions</w:t>
            </w:r>
          </w:p>
        </w:tc>
        <w:tc>
          <w:tcPr>
            <w:tcW w:type="dxa" w:w="960"/>
          </w:tcPr>
          <w:p>
            <w:r>
              <w:t>Clicks</w:t>
            </w:r>
          </w:p>
        </w:tc>
        <w:tc>
          <w:tcPr>
            <w:tcW w:type="dxa" w:w="960"/>
          </w:tcPr>
          <w:p>
            <w:r>
              <w:t>CTR</w:t>
            </w:r>
          </w:p>
        </w:tc>
        <w:tc>
          <w:tcPr>
            <w:tcW w:type="dxa" w:w="960"/>
          </w:tcPr>
          <w:p>
            <w:r>
              <w:t>Avg CPC</w:t>
            </w:r>
          </w:p>
        </w:tc>
        <w:tc>
          <w:tcPr>
            <w:tcW w:type="dxa" w:w="960"/>
          </w:tcPr>
          <w:p>
            <w:r>
              <w:t>CPA ($)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294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9.52%</w:t>
            </w:r>
          </w:p>
        </w:tc>
        <w:tc>
          <w:tcPr>
            <w:tcW w:type="dxa" w:w="960"/>
          </w:tcPr>
          <w:p>
            <w:r>
              <w:t>$13.52</w:t>
            </w:r>
          </w:p>
        </w:tc>
        <w:tc>
          <w:tcPr>
            <w:tcW w:type="dxa" w:w="960"/>
          </w:tcPr>
          <w:p>
            <w:r>
              <w:t>$126.23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brochures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347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6.63%</w:t>
            </w:r>
          </w:p>
        </w:tc>
        <w:tc>
          <w:tcPr>
            <w:tcW w:type="dxa" w:w="960"/>
          </w:tcPr>
          <w:p>
            <w:r>
              <w:t>$13.36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Books</w:t>
            </w:r>
          </w:p>
        </w:tc>
        <w:tc>
          <w:tcPr>
            <w:tcW w:type="dxa" w:w="960"/>
          </w:tcPr>
          <w:p>
            <w:r>
              <w:t>promotional video book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15.79%</w:t>
            </w:r>
          </w:p>
        </w:tc>
        <w:tc>
          <w:tcPr>
            <w:tcW w:type="dxa" w:w="960"/>
          </w:tcPr>
          <w:p>
            <w:r>
              <w:t>$13.36</w:t>
            </w:r>
          </w:p>
        </w:tc>
        <w:tc>
          <w:tcPr>
            <w:tcW w:type="dxa" w:w="960"/>
          </w:tcPr>
          <w:p>
            <w:r>
              <w:t>$160.34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411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5.84%</w:t>
            </w:r>
          </w:p>
        </w:tc>
        <w:tc>
          <w:tcPr>
            <w:tcW w:type="dxa" w:w="960"/>
          </w:tcPr>
          <w:p>
            <w:r>
              <w:t>$5.17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box with video screen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28.57%</w:t>
            </w:r>
          </w:p>
        </w:tc>
        <w:tc>
          <w:tcPr>
            <w:tcW w:type="dxa" w:w="960"/>
          </w:tcPr>
          <w:p>
            <w:r>
              <w:t>$11.08</w:t>
            </w:r>
          </w:p>
        </w:tc>
        <w:tc>
          <w:tcPr>
            <w:tcW w:type="dxa" w:w="960"/>
          </w:tcPr>
          <w:p>
            <w:r>
              <w:t>$110.85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video box marketing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70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10.00%</w:t>
            </w:r>
          </w:p>
        </w:tc>
        <w:tc>
          <w:tcPr>
            <w:tcW w:type="dxa" w:w="960"/>
          </w:tcPr>
          <w:p>
            <w:r>
              <w:t>$12.54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video mailers marketing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9.84%</w:t>
            </w:r>
          </w:p>
        </w:tc>
        <w:tc>
          <w:tcPr>
            <w:tcW w:type="dxa" w:w="960"/>
          </w:tcPr>
          <w:p>
            <w:r>
              <w:t>$13.32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video brochure mailer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8.82%</w:t>
            </w:r>
          </w:p>
        </w:tc>
        <w:tc>
          <w:tcPr>
            <w:tcW w:type="dxa" w:w="960"/>
          </w:tcPr>
          <w:p>
            <w:r>
              <w:t>$26.37</w:t>
            </w:r>
          </w:p>
        </w:tc>
        <w:tc>
          <w:tcPr>
            <w:tcW w:type="dxa" w:w="960"/>
          </w:tcPr>
          <w:p>
            <w:r>
              <w:t>$31.64</w:t>
            </w:r>
          </w:p>
        </w:tc>
      </w:tr>
      <w:tr>
        <w:tc>
          <w:tcPr>
            <w:tcW w:type="dxa" w:w="960"/>
          </w:tcPr>
          <w:p>
            <w:r>
              <w:t>Video Books</w:t>
            </w:r>
          </w:p>
        </w:tc>
        <w:tc>
          <w:tcPr>
            <w:tcW w:type="dxa" w:w="960"/>
          </w:tcPr>
          <w:p>
            <w:r>
              <w:t>video book marketing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11.22%</w:t>
            </w:r>
          </w:p>
        </w:tc>
        <w:tc>
          <w:tcPr>
            <w:tcW w:type="dxa" w:w="960"/>
          </w:tcPr>
          <w:p>
            <w:r>
              <w:t>$6.34</w:t>
            </w:r>
          </w:p>
        </w:tc>
        <w:tc>
          <w:tcPr>
            <w:tcW w:type="dxa" w:w="960"/>
          </w:tcPr>
          <w:p>
            <w:r>
              <w:t>$34.87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custom video mailers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12.50%</w:t>
            </w:r>
          </w:p>
        </w:tc>
        <w:tc>
          <w:tcPr>
            <w:tcW w:type="dxa" w:w="960"/>
          </w:tcPr>
          <w:p>
            <w:r>
              <w:t>$10.98</w:t>
            </w:r>
          </w:p>
        </w:tc>
        <w:tc>
          <w:tcPr>
            <w:tcW w:type="dxa" w:w="960"/>
          </w:tcPr>
          <w:p>
            <w:r>
              <w:t>$65.85</w:t>
            </w:r>
          </w:p>
        </w:tc>
      </w:tr>
      <w:tr>
        <w:tc>
          <w:tcPr>
            <w:tcW w:type="dxa" w:w="960"/>
          </w:tcPr>
          <w:p>
            <w:r>
              <w:t>Video Books</w:t>
            </w:r>
          </w:p>
        </w:tc>
        <w:tc>
          <w:tcPr>
            <w:tcW w:type="dxa" w:w="960"/>
          </w:tcPr>
          <w:p>
            <w:r>
              <w:t>personalized video books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80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13.75%</w:t>
            </w:r>
          </w:p>
        </w:tc>
        <w:tc>
          <w:tcPr>
            <w:tcW w:type="dxa" w:w="960"/>
          </w:tcPr>
          <w:p>
            <w:r>
              <w:t>$5.58</w:t>
            </w:r>
          </w:p>
        </w:tc>
        <w:tc>
          <w:tcPr>
            <w:tcW w:type="dxa" w:w="960"/>
          </w:tcPr>
          <w:p>
            <w:r>
              <w:t>$61.41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custom video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8.11%</w:t>
            </w:r>
          </w:p>
        </w:tc>
        <w:tc>
          <w:tcPr>
            <w:tcW w:type="dxa" w:w="960"/>
          </w:tcPr>
          <w:p>
            <w:r>
              <w:t>$18.40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 card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5.00%</w:t>
            </w:r>
          </w:p>
        </w:tc>
        <w:tc>
          <w:tcPr>
            <w:tcW w:type="dxa" w:w="960"/>
          </w:tcPr>
          <w:p>
            <w:r>
              <w:t>$9.54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Books</w:t>
            </w:r>
          </w:p>
        </w:tc>
        <w:tc>
          <w:tcPr>
            <w:tcW w:type="dxa" w:w="960"/>
          </w:tcPr>
          <w:p>
            <w:r>
              <w:t>custom video books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105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8.57%</w:t>
            </w:r>
          </w:p>
        </w:tc>
        <w:tc>
          <w:tcPr>
            <w:tcW w:type="dxa" w:w="960"/>
          </w:tcPr>
          <w:p>
            <w:r>
              <w:t>$4.59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video card mailer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17.65%</w:t>
            </w:r>
          </w:p>
        </w:tc>
        <w:tc>
          <w:tcPr>
            <w:tcW w:type="dxa" w:w="960"/>
          </w:tcPr>
          <w:p>
            <w:r>
              <w:t>$12.41</w:t>
            </w:r>
          </w:p>
        </w:tc>
        <w:tc>
          <w:tcPr>
            <w:tcW w:type="dxa" w:w="960"/>
          </w:tcPr>
          <w:p>
            <w:r>
              <w:t>$37.24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 usa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5.56%</w:t>
            </w:r>
          </w:p>
        </w:tc>
        <w:tc>
          <w:tcPr>
            <w:tcW w:type="dxa" w:w="960"/>
          </w:tcPr>
          <w:p>
            <w:r>
              <w:t>$36.15</w:t>
            </w:r>
          </w:p>
        </w:tc>
        <w:tc>
          <w:tcPr>
            <w:tcW w:type="dxa" w:w="960"/>
          </w:tcPr>
          <w:p>
            <w:r>
              <w:t>$36.15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custom video brochures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58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5.17%</w:t>
            </w:r>
          </w:p>
        </w:tc>
        <w:tc>
          <w:tcPr>
            <w:tcW w:type="dxa" w:w="960"/>
          </w:tcPr>
          <w:p>
            <w:r>
              <w:t>$9.88</w:t>
            </w:r>
          </w:p>
        </w:tc>
        <w:tc>
          <w:tcPr>
            <w:tcW w:type="dxa" w:w="960"/>
          </w:tcPr>
          <w:p>
            <w:r>
              <w:t>$59.27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lcd screen video brochure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10.00%</w:t>
            </w:r>
          </w:p>
        </w:tc>
        <w:tc>
          <w:tcPr>
            <w:tcW w:type="dxa" w:w="960"/>
          </w:tcPr>
          <w:p>
            <w:r>
              <w:t>$13.20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 manufacturer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66.67%</w:t>
            </w:r>
          </w:p>
        </w:tc>
        <w:tc>
          <w:tcPr>
            <w:tcW w:type="dxa" w:w="960"/>
          </w:tcPr>
          <w:p>
            <w:r>
              <w:t>$11.74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video gift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10.64%</w:t>
            </w:r>
          </w:p>
        </w:tc>
        <w:tc>
          <w:tcPr>
            <w:tcW w:type="dxa" w:w="960"/>
          </w:tcPr>
          <w:p>
            <w:r>
              <w:t>$2.97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lcd video brochure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20.00%</w:t>
            </w:r>
          </w:p>
        </w:tc>
        <w:tc>
          <w:tcPr>
            <w:tcW w:type="dxa" w:w="960"/>
          </w:tcPr>
          <w:p>
            <w:r>
              <w:t>$13.72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 marketing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50.00%</w:t>
            </w:r>
          </w:p>
        </w:tc>
        <w:tc>
          <w:tcPr>
            <w:tcW w:type="dxa" w:w="960"/>
          </w:tcPr>
          <w:p>
            <w:r>
              <w:t>$12.49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 pricing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10.00%</w:t>
            </w:r>
          </w:p>
        </w:tc>
        <w:tc>
          <w:tcPr>
            <w:tcW w:type="dxa" w:w="960"/>
          </w:tcPr>
          <w:p>
            <w:r>
              <w:t>$11.03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 book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50.00%</w:t>
            </w:r>
          </w:p>
        </w:tc>
        <w:tc>
          <w:tcPr>
            <w:tcW w:type="dxa" w:w="960"/>
          </w:tcPr>
          <w:p>
            <w:r>
              <w:t>$9.41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4.3 inch video brochure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33.33%</w:t>
            </w:r>
          </w:p>
        </w:tc>
        <w:tc>
          <w:tcPr>
            <w:tcW w:type="dxa" w:w="960"/>
          </w:tcPr>
          <w:p>
            <w:r>
              <w:t>$7.84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brochure with video screen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16.67%</w:t>
            </w:r>
          </w:p>
        </w:tc>
        <w:tc>
          <w:tcPr>
            <w:tcW w:type="dxa" w:w="960"/>
          </w:tcPr>
          <w:p>
            <w:r>
              <w:t>$7.42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lcd video mailers</w:t>
            </w:r>
          </w:p>
        </w:tc>
        <w:tc>
          <w:tcPr>
            <w:tcW w:type="dxa" w:w="960"/>
          </w:tcPr>
          <w:p>
            <w:r>
              <w:t>EXACT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25.00%</w:t>
            </w:r>
          </w:p>
        </w:tc>
        <w:tc>
          <w:tcPr>
            <w:tcW w:type="dxa" w:w="960"/>
          </w:tcPr>
          <w:p>
            <w:r>
              <w:t>$5.87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promotional video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20.00%</w:t>
            </w:r>
          </w:p>
        </w:tc>
        <w:tc>
          <w:tcPr>
            <w:tcW w:type="dxa" w:w="960"/>
          </w:tcPr>
          <w:p>
            <w:r>
              <w:t>$3.77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screen brochure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7.14%</w:t>
            </w:r>
          </w:p>
        </w:tc>
        <w:tc>
          <w:tcPr>
            <w:tcW w:type="dxa" w:w="960"/>
          </w:tcPr>
          <w:p>
            <w:r>
              <w:t>$1.44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digital video brochures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media fast video brochure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VPP Brochures</w:t>
            </w:r>
          </w:p>
        </w:tc>
        <w:tc>
          <w:tcPr>
            <w:tcW w:type="dxa" w:w="960"/>
          </w:tcPr>
          <w:p>
            <w:r>
              <w:t>video brochure maker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Books</w:t>
            </w:r>
          </w:p>
        </w:tc>
        <w:tc>
          <w:tcPr>
            <w:tcW w:type="dxa" w:w="960"/>
          </w:tcPr>
          <w:p>
            <w:r>
              <w:t>lcd video book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video brochure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video mailer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Mailers</w:t>
            </w:r>
          </w:p>
        </w:tc>
        <w:tc>
          <w:tcPr>
            <w:tcW w:type="dxa" w:w="960"/>
          </w:tcPr>
          <w:p>
            <w:r>
              <w:t>mediafast video mailer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lcd video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video presentation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video screen box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  <w:tr>
        <w:tc>
          <w:tcPr>
            <w:tcW w:type="dxa" w:w="960"/>
          </w:tcPr>
          <w:p>
            <w:r>
              <w:t>Video Box</w:t>
            </w:r>
          </w:p>
        </w:tc>
        <w:tc>
          <w:tcPr>
            <w:tcW w:type="dxa" w:w="960"/>
          </w:tcPr>
          <w:p>
            <w:r>
              <w:t>gift box with video screen</w:t>
            </w:r>
          </w:p>
        </w:tc>
        <w:tc>
          <w:tcPr>
            <w:tcW w:type="dxa" w:w="960"/>
          </w:tcPr>
          <w:p>
            <w:r>
              <w:t>PHRASE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0.00%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  <w:tc>
          <w:tcPr>
            <w:tcW w:type="dxa" w:w="960"/>
          </w:tcPr>
          <w:p>
            <w:r>
              <w:t>$0.00</w:t>
            </w:r>
          </w:p>
        </w:tc>
      </w:tr>
    </w:tbl>
    <w:p>
      <w:pPr>
        <w:pStyle w:val="Heading1"/>
      </w:pPr>
      <w:r>
        <w:t>Keyword Insights</w:t>
      </w:r>
    </w:p>
    <w:p>
      <w:r>
        <w:t>⚠️ Unable to parse structured insights — showing raw output below.</w:t>
      </w:r>
    </w:p>
    <w:p/>
    <w:p>
      <w:pPr>
        <w:pStyle w:val="Heading1"/>
      </w:pPr>
      <w:r>
        <w:t>Wasted Spend Insights</w:t>
      </w:r>
    </w:p>
    <w:p>
      <w:r>
        <w:t>No insights generated by Gemini.</w:t>
      </w:r>
    </w:p>
    <w:p>
      <w:pPr>
        <w:pStyle w:val="Heading1"/>
      </w:pPr>
      <w:r>
        <w:t>Landing Page Audit Insights</w:t>
      </w:r>
    </w:p>
    <w:p>
      <w:r>
        <w:t>⚠️ Failed to parse LP audit JSON — showing raw output.</w:t>
      </w:r>
    </w:p>
    <w:p>
      <w:r>
        <w:t>[]</w:t>
      </w:r>
    </w:p>
    <w:p>
      <w:pPr>
        <w:pStyle w:val="Heading1"/>
      </w:pPr>
      <w:r>
        <w:t>Geographical Performance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City</w:t>
            </w:r>
          </w:p>
        </w:tc>
        <w:tc>
          <w:tcPr>
            <w:tcW w:type="dxa" w:w="864"/>
          </w:tcPr>
          <w:p>
            <w:r>
              <w:t>Region</w:t>
            </w:r>
          </w:p>
        </w:tc>
        <w:tc>
          <w:tcPr>
            <w:tcW w:type="dxa" w:w="864"/>
          </w:tcPr>
          <w:p>
            <w:r>
              <w:t>Country</w:t>
            </w:r>
          </w:p>
        </w:tc>
        <w:tc>
          <w:tcPr>
            <w:tcW w:type="dxa" w:w="864"/>
          </w:tcPr>
          <w:p>
            <w:r>
              <w:t>Type</w:t>
            </w:r>
          </w:p>
        </w:tc>
        <w:tc>
          <w:tcPr>
            <w:tcW w:type="dxa" w:w="864"/>
          </w:tcPr>
          <w:p>
            <w:r>
              <w:t>Impressions</w:t>
            </w:r>
          </w:p>
        </w:tc>
        <w:tc>
          <w:tcPr>
            <w:tcW w:type="dxa" w:w="864"/>
          </w:tcPr>
          <w:p>
            <w:r>
              <w:t>Clicks</w:t>
            </w:r>
          </w:p>
        </w:tc>
        <w:tc>
          <w:tcPr>
            <w:tcW w:type="dxa" w:w="864"/>
          </w:tcPr>
          <w:p>
            <w:r>
              <w:t>Conversions</w:t>
            </w:r>
          </w:p>
        </w:tc>
        <w:tc>
          <w:tcPr>
            <w:tcW w:type="dxa" w:w="864"/>
          </w:tcPr>
          <w:p>
            <w:r>
              <w:t>Cost ($)</w:t>
            </w:r>
          </w:p>
        </w:tc>
        <w:tc>
          <w:tcPr>
            <w:tcW w:type="dxa" w:w="864"/>
          </w:tcPr>
          <w:p>
            <w:r>
              <w:t>CVR</w:t>
            </w:r>
          </w:p>
        </w:tc>
        <w:tc>
          <w:tcPr>
            <w:tcW w:type="dxa" w:w="864"/>
          </w:tcPr>
          <w:p>
            <w:r>
              <w:t>CPA ($)</w:t>
            </w:r>
          </w:p>
        </w:tc>
      </w:tr>
      <w:tr>
        <w:tc>
          <w:tcPr>
            <w:tcW w:type="dxa" w:w="864"/>
          </w:tcPr>
          <w:p>
            <w:r>
              <w:t>United States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Country</w:t>
            </w:r>
          </w:p>
        </w:tc>
        <w:tc>
          <w:tcPr>
            <w:tcW w:type="dxa" w:w="864"/>
          </w:tcPr>
          <w:p>
            <w:r>
              <w:t>2116</w:t>
            </w:r>
          </w:p>
        </w:tc>
        <w:tc>
          <w:tcPr>
            <w:tcW w:type="dxa" w:w="864"/>
          </w:tcPr>
          <w:p>
            <w:r>
              <w:t>185</w:t>
            </w:r>
          </w:p>
        </w:tc>
        <w:tc>
          <w:tcPr>
            <w:tcW w:type="dxa" w:w="864"/>
          </w:tcPr>
          <w:p>
            <w:r>
              <w:t>14.0</w:t>
            </w:r>
          </w:p>
        </w:tc>
        <w:tc>
          <w:tcPr>
            <w:tcW w:type="dxa" w:w="864"/>
          </w:tcPr>
          <w:p>
            <w:r>
              <w:t>$2109.34</w:t>
            </w:r>
          </w:p>
        </w:tc>
        <w:tc>
          <w:tcPr>
            <w:tcW w:type="dxa" w:w="864"/>
          </w:tcPr>
          <w:p>
            <w:r>
              <w:t>0.07567567567567568</w:t>
            </w:r>
          </w:p>
        </w:tc>
        <w:tc>
          <w:tcPr>
            <w:tcW w:type="dxa" w:w="864"/>
          </w:tcPr>
          <w:p>
            <w:r>
              <w:t>$150.67</w:t>
            </w:r>
          </w:p>
        </w:tc>
      </w:tr>
    </w:tbl>
    <w:p>
      <w:pPr>
        <w:pStyle w:val="Heading1"/>
      </w:pPr>
      <w:r>
        <w:t>Geographical Insights</w:t>
      </w:r>
    </w:p>
    <w:p>
      <w:r>
        <w:t>⚠️ Unable to parse structured insights — showing raw output below.</w:t>
      </w:r>
    </w:p>
    <w:p/>
    <w:p>
      <w:pPr>
        <w:pStyle w:val="Heading1"/>
      </w:pPr>
      <w:r>
        <w:t>Hourly Performance Pivot</w:t>
      </w:r>
    </w:p>
    <w:p>
      <w:r>
        <w:t>CVR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Day/Hour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22</w:t>
            </w:r>
          </w:p>
        </w:tc>
      </w:tr>
      <w:tr>
        <w:tc>
          <w:tcPr>
            <w:tcW w:type="dxa" w:w="864"/>
          </w:tcPr>
          <w:p>
            <w:r>
              <w:t>Monday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</w:tr>
      <w:tr>
        <w:tc>
          <w:tcPr>
            <w:tcW w:type="dxa" w:w="864"/>
          </w:tcPr>
          <w:p>
            <w:r>
              <w:t>Tuesday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Wednesday</w:t>
            </w:r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Thursday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0.50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>
              <w:t>0.50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Friday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0.50</w:t>
            </w:r>
          </w:p>
        </w:tc>
      </w:tr>
    </w:tbl>
    <w:p>
      <w:r>
        <w:t>Clicks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r>
              <w:t>Day/Hour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1</w:t>
            </w:r>
          </w:p>
        </w:tc>
        <w:tc>
          <w:tcPr>
            <w:tcW w:type="dxa" w:w="360"/>
          </w:tcPr>
          <w:p>
            <w:r>
              <w:t>2</w:t>
            </w:r>
          </w:p>
        </w:tc>
        <w:tc>
          <w:tcPr>
            <w:tcW w:type="dxa" w:w="360"/>
          </w:tcPr>
          <w:p>
            <w:r>
              <w:t>3</w:t>
            </w:r>
          </w:p>
        </w:tc>
        <w:tc>
          <w:tcPr>
            <w:tcW w:type="dxa" w:w="360"/>
          </w:tcPr>
          <w:p>
            <w:r>
              <w:t>4</w:t>
            </w:r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>
              <w:t>6</w:t>
            </w:r>
          </w:p>
        </w:tc>
        <w:tc>
          <w:tcPr>
            <w:tcW w:type="dxa" w:w="360"/>
          </w:tcPr>
          <w:p>
            <w:r>
              <w:t>7</w:t>
            </w:r>
          </w:p>
        </w:tc>
        <w:tc>
          <w:tcPr>
            <w:tcW w:type="dxa" w:w="360"/>
          </w:tcPr>
          <w:p>
            <w:r>
              <w:t>8</w:t>
            </w:r>
          </w:p>
        </w:tc>
        <w:tc>
          <w:tcPr>
            <w:tcW w:type="dxa" w:w="360"/>
          </w:tcPr>
          <w:p>
            <w:r>
              <w:t>9</w:t>
            </w:r>
          </w:p>
        </w:tc>
        <w:tc>
          <w:tcPr>
            <w:tcW w:type="dxa" w:w="360"/>
          </w:tcPr>
          <w:p>
            <w:r>
              <w:t>10</w:t>
            </w:r>
          </w:p>
        </w:tc>
        <w:tc>
          <w:tcPr>
            <w:tcW w:type="dxa" w:w="360"/>
          </w:tcPr>
          <w:p>
            <w:r>
              <w:t>11</w:t>
            </w:r>
          </w:p>
        </w:tc>
        <w:tc>
          <w:tcPr>
            <w:tcW w:type="dxa" w:w="360"/>
          </w:tcPr>
          <w:p>
            <w:r>
              <w:t>12</w:t>
            </w:r>
          </w:p>
        </w:tc>
        <w:tc>
          <w:tcPr>
            <w:tcW w:type="dxa" w:w="360"/>
          </w:tcPr>
          <w:p>
            <w:r>
              <w:t>13</w:t>
            </w:r>
          </w:p>
        </w:tc>
        <w:tc>
          <w:tcPr>
            <w:tcW w:type="dxa" w:w="360"/>
          </w:tcPr>
          <w:p>
            <w:r>
              <w:t>14</w:t>
            </w:r>
          </w:p>
        </w:tc>
        <w:tc>
          <w:tcPr>
            <w:tcW w:type="dxa" w:w="360"/>
          </w:tcPr>
          <w:p>
            <w:r>
              <w:t>15</w:t>
            </w:r>
          </w:p>
        </w:tc>
        <w:tc>
          <w:tcPr>
            <w:tcW w:type="dxa" w:w="360"/>
          </w:tcPr>
          <w:p>
            <w:r>
              <w:t>17</w:t>
            </w:r>
          </w:p>
        </w:tc>
        <w:tc>
          <w:tcPr>
            <w:tcW w:type="dxa" w:w="360"/>
          </w:tcPr>
          <w:p>
            <w:r>
              <w:t>18</w:t>
            </w:r>
          </w:p>
        </w:tc>
        <w:tc>
          <w:tcPr>
            <w:tcW w:type="dxa" w:w="360"/>
          </w:tcPr>
          <w:p>
            <w:r>
              <w:t>19</w:t>
            </w:r>
          </w:p>
        </w:tc>
        <w:tc>
          <w:tcPr>
            <w:tcW w:type="dxa" w:w="360"/>
          </w:tcPr>
          <w:p>
            <w:r>
              <w:t>20</w:t>
            </w:r>
          </w:p>
        </w:tc>
        <w:tc>
          <w:tcPr>
            <w:tcW w:type="dxa" w:w="360"/>
          </w:tcPr>
          <w:p>
            <w:r>
              <w:t>21</w:t>
            </w:r>
          </w:p>
        </w:tc>
        <w:tc>
          <w:tcPr>
            <w:tcW w:type="dxa" w:w="360"/>
          </w:tcPr>
          <w:p>
            <w:r>
              <w:t>22</w:t>
            </w:r>
          </w:p>
        </w:tc>
        <w:tc>
          <w:tcPr>
            <w:tcW w:type="dxa" w:w="360"/>
          </w:tcPr>
          <w:p>
            <w:r>
              <w:t>23</w:t>
            </w:r>
          </w:p>
        </w:tc>
      </w:tr>
      <w:tr>
        <w:tc>
          <w:tcPr>
            <w:tcW w:type="dxa" w:w="360"/>
          </w:tcPr>
          <w:p>
            <w:r>
              <w:t>Monday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Tuesday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Wednesday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Thursday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Friday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Saturday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Sunday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</w:tbl>
    <w:p>
      <w:r>
        <w:t>Conversions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Day/Hour</w:t>
            </w:r>
          </w:p>
        </w:tc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22</w:t>
            </w:r>
          </w:p>
        </w:tc>
      </w:tr>
      <w:tr>
        <w:tc>
          <w:tcPr>
            <w:tcW w:type="dxa" w:w="864"/>
          </w:tcPr>
          <w:p>
            <w:r>
              <w:t>Monday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</w:tr>
      <w:tr>
        <w:tc>
          <w:tcPr>
            <w:tcW w:type="dxa" w:w="864"/>
          </w:tcPr>
          <w:p>
            <w:r>
              <w:t>Tuesday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2.00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Wednesday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Thursday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Friday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1.00</w:t>
            </w:r>
          </w:p>
        </w:tc>
      </w:tr>
    </w:tbl>
    <w:p>
      <w:r>
        <w:t>Cost ($)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</w:tcPr>
          <w:p>
            <w:r>
              <w:t>Day/Hour</w:t>
            </w:r>
          </w:p>
        </w:tc>
        <w:tc>
          <w:tcPr>
            <w:tcW w:type="dxa" w:w="360"/>
          </w:tcPr>
          <w:p>
            <w:r>
              <w:t>0</w:t>
            </w:r>
          </w:p>
        </w:tc>
        <w:tc>
          <w:tcPr>
            <w:tcW w:type="dxa" w:w="360"/>
          </w:tcPr>
          <w:p>
            <w:r>
              <w:t>1</w:t>
            </w:r>
          </w:p>
        </w:tc>
        <w:tc>
          <w:tcPr>
            <w:tcW w:type="dxa" w:w="360"/>
          </w:tcPr>
          <w:p>
            <w:r>
              <w:t>2</w:t>
            </w:r>
          </w:p>
        </w:tc>
        <w:tc>
          <w:tcPr>
            <w:tcW w:type="dxa" w:w="360"/>
          </w:tcPr>
          <w:p>
            <w:r>
              <w:t>3</w:t>
            </w:r>
          </w:p>
        </w:tc>
        <w:tc>
          <w:tcPr>
            <w:tcW w:type="dxa" w:w="360"/>
          </w:tcPr>
          <w:p>
            <w:r>
              <w:t>4</w:t>
            </w:r>
          </w:p>
        </w:tc>
        <w:tc>
          <w:tcPr>
            <w:tcW w:type="dxa" w:w="360"/>
          </w:tcPr>
          <w:p>
            <w:r>
              <w:t>5</w:t>
            </w:r>
          </w:p>
        </w:tc>
        <w:tc>
          <w:tcPr>
            <w:tcW w:type="dxa" w:w="360"/>
          </w:tcPr>
          <w:p>
            <w:r>
              <w:t>6</w:t>
            </w:r>
          </w:p>
        </w:tc>
        <w:tc>
          <w:tcPr>
            <w:tcW w:type="dxa" w:w="360"/>
          </w:tcPr>
          <w:p>
            <w:r>
              <w:t>7</w:t>
            </w:r>
          </w:p>
        </w:tc>
        <w:tc>
          <w:tcPr>
            <w:tcW w:type="dxa" w:w="360"/>
          </w:tcPr>
          <w:p>
            <w:r>
              <w:t>8</w:t>
            </w:r>
          </w:p>
        </w:tc>
        <w:tc>
          <w:tcPr>
            <w:tcW w:type="dxa" w:w="360"/>
          </w:tcPr>
          <w:p>
            <w:r>
              <w:t>9</w:t>
            </w:r>
          </w:p>
        </w:tc>
        <w:tc>
          <w:tcPr>
            <w:tcW w:type="dxa" w:w="360"/>
          </w:tcPr>
          <w:p>
            <w:r>
              <w:t>10</w:t>
            </w:r>
          </w:p>
        </w:tc>
        <w:tc>
          <w:tcPr>
            <w:tcW w:type="dxa" w:w="360"/>
          </w:tcPr>
          <w:p>
            <w:r>
              <w:t>11</w:t>
            </w:r>
          </w:p>
        </w:tc>
        <w:tc>
          <w:tcPr>
            <w:tcW w:type="dxa" w:w="360"/>
          </w:tcPr>
          <w:p>
            <w:r>
              <w:t>12</w:t>
            </w:r>
          </w:p>
        </w:tc>
        <w:tc>
          <w:tcPr>
            <w:tcW w:type="dxa" w:w="360"/>
          </w:tcPr>
          <w:p>
            <w:r>
              <w:t>13</w:t>
            </w:r>
          </w:p>
        </w:tc>
        <w:tc>
          <w:tcPr>
            <w:tcW w:type="dxa" w:w="360"/>
          </w:tcPr>
          <w:p>
            <w:r>
              <w:t>14</w:t>
            </w:r>
          </w:p>
        </w:tc>
        <w:tc>
          <w:tcPr>
            <w:tcW w:type="dxa" w:w="360"/>
          </w:tcPr>
          <w:p>
            <w:r>
              <w:t>15</w:t>
            </w:r>
          </w:p>
        </w:tc>
        <w:tc>
          <w:tcPr>
            <w:tcW w:type="dxa" w:w="360"/>
          </w:tcPr>
          <w:p>
            <w:r>
              <w:t>17</w:t>
            </w:r>
          </w:p>
        </w:tc>
        <w:tc>
          <w:tcPr>
            <w:tcW w:type="dxa" w:w="360"/>
          </w:tcPr>
          <w:p>
            <w:r>
              <w:t>18</w:t>
            </w:r>
          </w:p>
        </w:tc>
        <w:tc>
          <w:tcPr>
            <w:tcW w:type="dxa" w:w="360"/>
          </w:tcPr>
          <w:p>
            <w:r>
              <w:t>19</w:t>
            </w:r>
          </w:p>
        </w:tc>
        <w:tc>
          <w:tcPr>
            <w:tcW w:type="dxa" w:w="360"/>
          </w:tcPr>
          <w:p>
            <w:r>
              <w:t>20</w:t>
            </w:r>
          </w:p>
        </w:tc>
        <w:tc>
          <w:tcPr>
            <w:tcW w:type="dxa" w:w="360"/>
          </w:tcPr>
          <w:p>
            <w:r>
              <w:t>21</w:t>
            </w:r>
          </w:p>
        </w:tc>
        <w:tc>
          <w:tcPr>
            <w:tcW w:type="dxa" w:w="360"/>
          </w:tcPr>
          <w:p>
            <w:r>
              <w:t>22</w:t>
            </w:r>
          </w:p>
        </w:tc>
        <w:tc>
          <w:tcPr>
            <w:tcW w:type="dxa" w:w="360"/>
          </w:tcPr>
          <w:p>
            <w:r>
              <w:t>23</w:t>
            </w:r>
          </w:p>
        </w:tc>
      </w:tr>
      <w:tr>
        <w:tc>
          <w:tcPr>
            <w:tcW w:type="dxa" w:w="360"/>
          </w:tcPr>
          <w:p>
            <w:r>
              <w:t>Monday</w:t>
            </w:r>
          </w:p>
        </w:tc>
        <w:tc>
          <w:tcPr>
            <w:tcW w:type="dxa" w:w="360"/>
          </w:tcPr>
          <w:p>
            <w:r>
              <w:t>48.30</w:t>
            </w:r>
          </w:p>
        </w:tc>
        <w:tc>
          <w:tcPr>
            <w:tcW w:type="dxa" w:w="360"/>
          </w:tcPr>
          <w:p>
            <w:r>
              <w:t>21.97</w:t>
            </w:r>
          </w:p>
        </w:tc>
        <w:tc>
          <w:tcPr>
            <w:tcW w:type="dxa" w:w="360"/>
          </w:tcPr>
          <w:p>
            <w:r>
              <w:t>24.69</w:t>
            </w:r>
          </w:p>
        </w:tc>
        <w:tc>
          <w:tcPr>
            <w:tcW w:type="dxa" w:w="360"/>
          </w:tcPr>
          <w:p>
            <w:r>
              <w:t>13.34</w:t>
            </w:r>
          </w:p>
        </w:tc>
        <w:tc>
          <w:tcPr>
            <w:tcW w:type="dxa" w:w="360"/>
          </w:tcPr>
          <w:p>
            <w:r>
              <w:t>26.87</w:t>
            </w:r>
          </w:p>
        </w:tc>
        <w:tc>
          <w:tcPr>
            <w:tcW w:type="dxa" w:w="360"/>
          </w:tcPr>
          <w:p>
            <w:r>
              <w:t>54.61</w:t>
            </w:r>
          </w:p>
        </w:tc>
        <w:tc>
          <w:tcPr>
            <w:tcW w:type="dxa" w:w="360"/>
          </w:tcPr>
          <w:p>
            <w:r>
              <w:t>5.29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36.75</w:t>
            </w:r>
          </w:p>
        </w:tc>
        <w:tc>
          <w:tcPr>
            <w:tcW w:type="dxa" w:w="360"/>
          </w:tcPr>
          <w:p>
            <w:r>
              <w:t>15.58</w:t>
            </w:r>
          </w:p>
        </w:tc>
        <w:tc>
          <w:tcPr>
            <w:tcW w:type="dxa" w:w="360"/>
          </w:tcPr>
          <w:p>
            <w:r>
              <w:t>24.57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9.74</w:t>
            </w:r>
          </w:p>
        </w:tc>
        <w:tc>
          <w:tcPr>
            <w:tcW w:type="dxa" w:w="360"/>
          </w:tcPr>
          <w:p>
            <w:r>
              <w:t>59.63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12.31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3.77</w:t>
            </w:r>
          </w:p>
        </w:tc>
        <w:tc>
          <w:tcPr>
            <w:tcW w:type="dxa" w:w="360"/>
          </w:tcPr>
          <w:p>
            <w:r>
              <w:t>15.61</w:t>
            </w:r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Tuesday</w:t>
            </w:r>
          </w:p>
        </w:tc>
        <w:tc>
          <w:tcPr>
            <w:tcW w:type="dxa" w:w="360"/>
          </w:tcPr>
          <w:p>
            <w:r>
              <w:t>48.24</w:t>
            </w:r>
          </w:p>
        </w:tc>
        <w:tc>
          <w:tcPr>
            <w:tcW w:type="dxa" w:w="360"/>
          </w:tcPr>
          <w:p>
            <w:r>
              <w:t>93.14</w:t>
            </w:r>
          </w:p>
        </w:tc>
        <w:tc>
          <w:tcPr>
            <w:tcW w:type="dxa" w:w="360"/>
          </w:tcPr>
          <w:p>
            <w:r>
              <w:t>23.40</w:t>
            </w:r>
          </w:p>
        </w:tc>
        <w:tc>
          <w:tcPr>
            <w:tcW w:type="dxa" w:w="360"/>
          </w:tcPr>
          <w:p>
            <w:r>
              <w:t>22.01</w:t>
            </w:r>
          </w:p>
        </w:tc>
        <w:tc>
          <w:tcPr>
            <w:tcW w:type="dxa" w:w="360"/>
          </w:tcPr>
          <w:p>
            <w:r>
              <w:t>39.36</w:t>
            </w:r>
          </w:p>
        </w:tc>
        <w:tc>
          <w:tcPr>
            <w:tcW w:type="dxa" w:w="360"/>
          </w:tcPr>
          <w:p>
            <w:r>
              <w:t>10.17</w:t>
            </w:r>
          </w:p>
        </w:tc>
        <w:tc>
          <w:tcPr>
            <w:tcW w:type="dxa" w:w="360"/>
          </w:tcPr>
          <w:p>
            <w:r>
              <w:t>13.67</w:t>
            </w:r>
          </w:p>
        </w:tc>
        <w:tc>
          <w:tcPr>
            <w:tcW w:type="dxa" w:w="360"/>
          </w:tcPr>
          <w:p>
            <w:r>
              <w:t>16.65</w:t>
            </w:r>
          </w:p>
        </w:tc>
        <w:tc>
          <w:tcPr>
            <w:tcW w:type="dxa" w:w="360"/>
          </w:tcPr>
          <w:p>
            <w:r>
              <w:t>4.97</w:t>
            </w:r>
          </w:p>
        </w:tc>
        <w:tc>
          <w:tcPr>
            <w:tcW w:type="dxa" w:w="360"/>
          </w:tcPr>
          <w:p>
            <w:r>
              <w:t>22.60</w:t>
            </w:r>
          </w:p>
        </w:tc>
        <w:tc>
          <w:tcPr>
            <w:tcW w:type="dxa" w:w="360"/>
          </w:tcPr>
          <w:p>
            <w:r>
              <w:t>8.91</w:t>
            </w:r>
          </w:p>
        </w:tc>
        <w:tc>
          <w:tcPr>
            <w:tcW w:type="dxa" w:w="360"/>
          </w:tcPr>
          <w:p>
            <w:r>
              <w:t>9.03</w:t>
            </w:r>
          </w:p>
        </w:tc>
        <w:tc>
          <w:tcPr>
            <w:tcW w:type="dxa" w:w="360"/>
          </w:tcPr>
          <w:p>
            <w:r>
              <w:t>44.24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9.07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Wednesday</w:t>
            </w:r>
          </w:p>
        </w:tc>
        <w:tc>
          <w:tcPr>
            <w:tcW w:type="dxa" w:w="360"/>
          </w:tcPr>
          <w:p>
            <w:r>
              <w:t>2.86</w:t>
            </w:r>
          </w:p>
        </w:tc>
        <w:tc>
          <w:tcPr>
            <w:tcW w:type="dxa" w:w="360"/>
          </w:tcPr>
          <w:p>
            <w:r>
              <w:t>51.11</w:t>
            </w:r>
          </w:p>
        </w:tc>
        <w:tc>
          <w:tcPr>
            <w:tcW w:type="dxa" w:w="360"/>
          </w:tcPr>
          <w:p>
            <w:r>
              <w:t>112.01</w:t>
            </w:r>
          </w:p>
        </w:tc>
        <w:tc>
          <w:tcPr>
            <w:tcW w:type="dxa" w:w="360"/>
          </w:tcPr>
          <w:p>
            <w:r>
              <w:t>57.51</w:t>
            </w:r>
          </w:p>
        </w:tc>
        <w:tc>
          <w:tcPr>
            <w:tcW w:type="dxa" w:w="360"/>
          </w:tcPr>
          <w:p>
            <w:r>
              <w:t>36.88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4.51</w:t>
            </w:r>
          </w:p>
        </w:tc>
        <w:tc>
          <w:tcPr>
            <w:tcW w:type="dxa" w:w="360"/>
          </w:tcPr>
          <w:p>
            <w:r>
              <w:t>12.08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4.67</w:t>
            </w:r>
          </w:p>
        </w:tc>
        <w:tc>
          <w:tcPr>
            <w:tcW w:type="dxa" w:w="360"/>
          </w:tcPr>
          <w:p>
            <w:r>
              <w:t>10.53</w:t>
            </w:r>
          </w:p>
        </w:tc>
        <w:tc>
          <w:tcPr>
            <w:tcW w:type="dxa" w:w="360"/>
          </w:tcPr>
          <w:p>
            <w:r>
              <w:t>6.26</w:t>
            </w:r>
          </w:p>
        </w:tc>
        <w:tc>
          <w:tcPr>
            <w:tcW w:type="dxa" w:w="360"/>
          </w:tcPr>
          <w:p>
            <w:r>
              <w:t>5.90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1.83</w:t>
            </w:r>
          </w:p>
        </w:tc>
        <w:tc>
          <w:tcPr>
            <w:tcW w:type="dxa" w:w="360"/>
          </w:tcPr>
          <w:p>
            <w:r>
              <w:t>12.58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4.09</w:t>
            </w:r>
          </w:p>
        </w:tc>
        <w:tc>
          <w:tcPr>
            <w:tcW w:type="dxa" w:w="360"/>
          </w:tcPr>
          <w:p>
            <w:r>
              <w:t>3.60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</w:tr>
      <w:tr>
        <w:tc>
          <w:tcPr>
            <w:tcW w:type="dxa" w:w="360"/>
          </w:tcPr>
          <w:p>
            <w:r>
              <w:t>Thursday</w:t>
            </w:r>
          </w:p>
        </w:tc>
        <w:tc>
          <w:tcPr>
            <w:tcW w:type="dxa" w:w="360"/>
          </w:tcPr>
          <w:p>
            <w:r>
              <w:t>85.88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39.39</w:t>
            </w:r>
          </w:p>
        </w:tc>
        <w:tc>
          <w:tcPr>
            <w:tcW w:type="dxa" w:w="360"/>
          </w:tcPr>
          <w:p>
            <w:r>
              <w:t>40.51</w:t>
            </w:r>
          </w:p>
        </w:tc>
        <w:tc>
          <w:tcPr>
            <w:tcW w:type="dxa" w:w="360"/>
          </w:tcPr>
          <w:p>
            <w:r>
              <w:t>11.88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41.53</w:t>
            </w:r>
          </w:p>
        </w:tc>
        <w:tc>
          <w:tcPr>
            <w:tcW w:type="dxa" w:w="360"/>
          </w:tcPr>
          <w:p>
            <w:r>
              <w:t>2.24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60.89</w:t>
            </w:r>
          </w:p>
        </w:tc>
        <w:tc>
          <w:tcPr>
            <w:tcW w:type="dxa" w:w="360"/>
          </w:tcPr>
          <w:p>
            <w:r>
              <w:t>7.23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12.13</w:t>
            </w:r>
          </w:p>
        </w:tc>
        <w:tc>
          <w:tcPr>
            <w:tcW w:type="dxa" w:w="360"/>
          </w:tcPr>
          <w:p>
            <w:r>
              <w:t>7.84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2.70</w:t>
            </w:r>
          </w:p>
        </w:tc>
        <w:tc>
          <w:tcPr>
            <w:tcW w:type="dxa" w:w="360"/>
          </w:tcPr>
          <w:p>
            <w:r>
              <w:t>4.40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2.57</w:t>
            </w:r>
          </w:p>
        </w:tc>
        <w:tc>
          <w:tcPr>
            <w:tcW w:type="dxa" w:w="360"/>
          </w:tcPr>
          <w:p>
            <w:r>
              <w:t>5.69</w:t>
            </w:r>
          </w:p>
        </w:tc>
      </w:tr>
      <w:tr>
        <w:tc>
          <w:tcPr>
            <w:tcW w:type="dxa" w:w="360"/>
          </w:tcPr>
          <w:p>
            <w:r>
              <w:t>Friday</w:t>
            </w:r>
          </w:p>
        </w:tc>
        <w:tc>
          <w:tcPr>
            <w:tcW w:type="dxa" w:w="360"/>
          </w:tcPr>
          <w:p>
            <w:r>
              <w:t>32.45</w:t>
            </w:r>
          </w:p>
        </w:tc>
        <w:tc>
          <w:tcPr>
            <w:tcW w:type="dxa" w:w="360"/>
          </w:tcPr>
          <w:p>
            <w:r>
              <w:t>58.31</w:t>
            </w:r>
          </w:p>
        </w:tc>
        <w:tc>
          <w:tcPr>
            <w:tcW w:type="dxa" w:w="360"/>
          </w:tcPr>
          <w:p>
            <w:r>
              <w:t>50.79</w:t>
            </w:r>
          </w:p>
        </w:tc>
        <w:tc>
          <w:tcPr>
            <w:tcW w:type="dxa" w:w="360"/>
          </w:tcPr>
          <w:p>
            <w:r>
              <w:t>48.66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16.38</w:t>
            </w:r>
          </w:p>
        </w:tc>
        <w:tc>
          <w:tcPr>
            <w:tcW w:type="dxa" w:w="360"/>
          </w:tcPr>
          <w:p>
            <w:r>
              <w:t>12.36</w:t>
            </w:r>
          </w:p>
        </w:tc>
        <w:tc>
          <w:tcPr>
            <w:tcW w:type="dxa" w:w="360"/>
          </w:tcPr>
          <w:p>
            <w:r>
              <w:t>2.79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19.03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8.07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1.14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29.77</w:t>
            </w:r>
          </w:p>
        </w:tc>
        <w:tc>
          <w:tcPr>
            <w:tcW w:type="dxa" w:w="360"/>
          </w:tcPr>
          <w:p>
            <w:r>
              <w:t>2.56</w:t>
            </w:r>
          </w:p>
        </w:tc>
      </w:tr>
      <w:tr>
        <w:tc>
          <w:tcPr>
            <w:tcW w:type="dxa" w:w="360"/>
          </w:tcPr>
          <w:p>
            <w:r>
              <w:t>Saturday</w:t>
            </w:r>
          </w:p>
        </w:tc>
        <w:tc>
          <w:tcPr>
            <w:tcW w:type="dxa" w:w="360"/>
          </w:tcPr>
          <w:p>
            <w:r>
              <w:t>39.21</w:t>
            </w:r>
          </w:p>
        </w:tc>
        <w:tc>
          <w:tcPr>
            <w:tcW w:type="dxa" w:w="360"/>
          </w:tcPr>
          <w:p>
            <w:r>
              <w:t>40.99</w:t>
            </w:r>
          </w:p>
        </w:tc>
        <w:tc>
          <w:tcPr>
            <w:tcW w:type="dxa" w:w="360"/>
          </w:tcPr>
          <w:p>
            <w:r>
              <w:t>50.32</w:t>
            </w:r>
          </w:p>
        </w:tc>
        <w:tc>
          <w:tcPr>
            <w:tcW w:type="dxa" w:w="360"/>
          </w:tcPr>
          <w:p>
            <w:r>
              <w:t>5.12</w:t>
            </w:r>
          </w:p>
        </w:tc>
        <w:tc>
          <w:tcPr>
            <w:tcW w:type="dxa" w:w="360"/>
          </w:tcPr>
          <w:p>
            <w:r>
              <w:t>19.72</w:t>
            </w:r>
          </w:p>
        </w:tc>
        <w:tc>
          <w:tcPr>
            <w:tcW w:type="dxa" w:w="360"/>
          </w:tcPr>
          <w:p>
            <w:r>
              <w:t>18.15</w:t>
            </w:r>
          </w:p>
        </w:tc>
        <w:tc>
          <w:tcPr>
            <w:tcW w:type="dxa" w:w="360"/>
          </w:tcPr>
          <w:p>
            <w:r>
              <w:t>24.64</w:t>
            </w:r>
          </w:p>
        </w:tc>
        <w:tc>
          <w:tcPr>
            <w:tcW w:type="dxa" w:w="360"/>
          </w:tcPr>
          <w:p>
            <w:r>
              <w:t>29.87</w:t>
            </w:r>
          </w:p>
        </w:tc>
        <w:tc>
          <w:tcPr>
            <w:tcW w:type="dxa" w:w="360"/>
          </w:tcPr>
          <w:p>
            <w:r>
              <w:t>3.39</w:t>
            </w:r>
          </w:p>
        </w:tc>
        <w:tc>
          <w:tcPr>
            <w:tcW w:type="dxa" w:w="360"/>
          </w:tcPr>
          <w:p>
            <w:r>
              <w:t>2.63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18.95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5.74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17.21</w:t>
            </w:r>
          </w:p>
        </w:tc>
        <w:tc>
          <w:tcPr>
            <w:tcW w:type="dxa" w:w="360"/>
          </w:tcPr>
          <w:p>
            <w:r>
              <w:t>11.58</w:t>
            </w:r>
          </w:p>
        </w:tc>
      </w:tr>
      <w:tr>
        <w:tc>
          <w:tcPr>
            <w:tcW w:type="dxa" w:w="360"/>
          </w:tcPr>
          <w:p>
            <w:r>
              <w:t>Sunday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24.74</w:t>
            </w:r>
          </w:p>
        </w:tc>
        <w:tc>
          <w:tcPr>
            <w:tcW w:type="dxa" w:w="360"/>
          </w:tcPr>
          <w:p>
            <w:r>
              <w:t>12.14</w:t>
            </w:r>
          </w:p>
        </w:tc>
        <w:tc>
          <w:tcPr>
            <w:tcW w:type="dxa" w:w="360"/>
          </w:tcPr>
          <w:p>
            <w:r>
              <w:t>14.93</w:t>
            </w:r>
          </w:p>
        </w:tc>
        <w:tc>
          <w:tcPr>
            <w:tcW w:type="dxa" w:w="360"/>
          </w:tcPr>
          <w:p>
            <w:r>
              <w:t>3.99</w:t>
            </w:r>
          </w:p>
        </w:tc>
        <w:tc>
          <w:tcPr>
            <w:tcW w:type="dxa" w:w="360"/>
          </w:tcPr>
          <w:p>
            <w:r>
              <w:t>0.14</w:t>
            </w:r>
          </w:p>
        </w:tc>
        <w:tc>
          <w:tcPr>
            <w:tcW w:type="dxa" w:w="360"/>
          </w:tcPr>
          <w:p>
            <w:r>
              <w:t>10.97</w:t>
            </w:r>
          </w:p>
        </w:tc>
        <w:tc>
          <w:tcPr>
            <w:tcW w:type="dxa" w:w="360"/>
          </w:tcPr>
          <w:p>
            <w:r>
              <w:t>6.07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19.12</w:t>
            </w:r>
          </w:p>
        </w:tc>
        <w:tc>
          <w:tcPr>
            <w:tcW w:type="dxa" w:w="360"/>
          </w:tcPr>
          <w:p>
            <w:r>
              <w:t>15.75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40.52</w:t>
            </w:r>
          </w:p>
        </w:tc>
        <w:tc>
          <w:tcPr>
            <w:tcW w:type="dxa" w:w="360"/>
          </w:tcPr>
          <w:p>
            <w:r>
              <w:t>39.35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13.34</w:t>
            </w:r>
          </w:p>
        </w:tc>
        <w:tc>
          <w:tcPr>
            <w:tcW w:type="dxa" w:w="360"/>
          </w:tcPr>
          <w:p>
            <w:r>
              <w:t>3.56</w:t>
            </w:r>
          </w:p>
        </w:tc>
        <w:tc>
          <w:tcPr>
            <w:tcW w:type="dxa" w:w="360"/>
          </w:tcPr>
          <w:p>
            <w:r/>
          </w:p>
        </w:tc>
        <w:tc>
          <w:tcPr>
            <w:tcW w:type="dxa" w:w="360"/>
          </w:tcPr>
          <w:p>
            <w:r>
              <w:t>15.90</w:t>
            </w:r>
          </w:p>
        </w:tc>
      </w:tr>
    </w:tbl>
    <w:p>
      <w:pPr>
        <w:pStyle w:val="Heading1"/>
      </w:pPr>
      <w:r>
        <w:t>Hourly Patterns Insights</w:t>
      </w:r>
    </w:p>
    <w:p>
      <w:r>
        <w:t>⚠️ Unable to parse structured insights — showing raw output below.</w:t>
      </w:r>
    </w:p>
    <w:p>
      <w:r>
        <w:t>[]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s_heat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versions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VR_heatma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Competitor Intelligence</w:t>
      </w:r>
    </w:p>
    <w:p>
      <w:pPr>
        <w:pStyle w:val="Heading1"/>
      </w:pPr>
      <w:r>
        <w:t>Top Competitor Insights</w:t>
      </w:r>
    </w:p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Competitor</w:t>
            </w:r>
          </w:p>
        </w:tc>
        <w:tc>
          <w:tcPr>
            <w:tcW w:type="dxa" w:w="2880"/>
          </w:tcPr>
          <w:p>
            <w:r>
              <w:t>Strengths</w:t>
            </w:r>
          </w:p>
        </w:tc>
        <w:tc>
          <w:tcPr>
            <w:tcW w:type="dxa" w:w="2880"/>
          </w:tcPr>
          <w:p>
            <w:r>
              <w:t>Recommendations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❌ Parse Error: Could not extract valid JSON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mediafast.com › video-mailer</w:t>
            </w:r>
          </w:p>
        </w:tc>
        <w:tc>
          <w:tcPr>
            <w:tcW w:type="dxa" w:w="2880"/>
          </w:tcPr>
          <w:p>
            <w:r>
              <w:t>❌ Parse Error: Could not extract valid JSON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pStyle w:val="Heading1"/>
      </w:pPr>
      <w:r>
        <w:t>⚠️ Risks</w:t>
      </w:r>
    </w:p>
    <w:p>
      <w:r>
        <w:t>No Risk insights generated.</w:t>
      </w:r>
    </w:p>
    <w:p>
      <w:pPr>
        <w:pStyle w:val="Heading1"/>
      </w:pPr>
      <w:r>
        <w:t>✅ Opportunities</w:t>
      </w:r>
    </w:p>
    <w:p>
      <w:r>
        <w:t>No Opportunity insights generated.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